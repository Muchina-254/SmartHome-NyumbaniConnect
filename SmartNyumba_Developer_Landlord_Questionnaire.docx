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AA" w:rsidRDefault="005E0D6D">
      <w:pPr>
        <w:pStyle w:val="Title"/>
      </w:pPr>
      <w:r>
        <w:t xml:space="preserve">SmartNyumba: Developer &amp; Landlord </w:t>
      </w:r>
      <w:bookmarkStart w:id="0" w:name="_GoBack"/>
      <w:bookmarkEnd w:id="0"/>
      <w:r>
        <w:t>Market Research Questionnaire</w:t>
      </w:r>
    </w:p>
    <w:p w:rsidR="004116AA" w:rsidRDefault="005E0D6D">
      <w:r>
        <w:t>Purpose:</w:t>
      </w:r>
      <w:r>
        <w:br/>
        <w:t xml:space="preserve">To gather insights from real estate developers and landlords on their challenges in listing, selling, and renting properties, and to evaluate the potential adoption of a digital </w:t>
      </w:r>
      <w:r>
        <w:t>platform for verified listings, tenant screening, and service integration.</w:t>
      </w:r>
      <w:r>
        <w:br/>
      </w:r>
    </w:p>
    <w:p w:rsidR="004116AA" w:rsidRDefault="005E0D6D">
      <w:pPr>
        <w:pStyle w:val="Heading1"/>
      </w:pPr>
      <w:r>
        <w:t>SECTION A: Likert Scale (1–5)</w:t>
      </w:r>
    </w:p>
    <w:p w:rsidR="004116AA" w:rsidRDefault="005E0D6D">
      <w:r>
        <w:t>(1 – Not at all likely, 2 – Slightly likely, 3 – Neutral/Undecided, 4 – Likely, 5 – Very likely)</w:t>
      </w:r>
      <w:r>
        <w:br/>
      </w:r>
      <w:r>
        <w:br/>
        <w:t>1. How likely are you to use a digital platform to l</w:t>
      </w:r>
      <w:r>
        <w:t>ist or showcase your properties?</w:t>
      </w:r>
      <w:r>
        <w:br/>
        <w:t> [ ] 1 [ ] 2 [ ] 3 [ ] 4 [ ] 5</w:t>
      </w:r>
      <w:r>
        <w:br/>
      </w:r>
      <w:r>
        <w:br/>
        <w:t>2. How likely are you to prefer connecting with tenants or buyers who are identity-verified?</w:t>
      </w:r>
      <w:r>
        <w:br/>
        <w:t> [ ] 1 [ ] 2 [ ] 3 [ ] 4 [ ] 5</w:t>
      </w:r>
      <w:r>
        <w:br/>
      </w:r>
      <w:r>
        <w:br/>
        <w:t>3. How likely are you to list on a platform that connects tenants/</w:t>
      </w:r>
      <w:r>
        <w:t>buyers with ready services (WiFi, water, cleaning, etc.)?</w:t>
      </w:r>
      <w:r>
        <w:br/>
        <w:t> [ ] 1 [ ] 2 [ ] 3 [ ] 4 [ ] 5</w:t>
      </w:r>
    </w:p>
    <w:p w:rsidR="004116AA" w:rsidRDefault="005E0D6D">
      <w:pPr>
        <w:pStyle w:val="Heading1"/>
      </w:pPr>
      <w:r>
        <w:t>SECTION B: Multiple Choice</w:t>
      </w:r>
    </w:p>
    <w:p w:rsidR="004116AA" w:rsidRDefault="005E0D6D">
      <w:r>
        <w:t>4. What is your current method of promoting or renting/selling properties?</w:t>
      </w:r>
      <w:r>
        <w:br/>
        <w:t>a) Direct referrals</w:t>
      </w:r>
      <w:r>
        <w:br/>
        <w:t>b) Real estate agents</w:t>
      </w:r>
      <w:r>
        <w:br/>
        <w:t>c) WhatsApp/Facebook</w:t>
      </w:r>
      <w:r>
        <w:br/>
        <w:t>d)</w:t>
      </w:r>
      <w:r>
        <w:t xml:space="preserve"> Property websites</w:t>
      </w:r>
      <w:r>
        <w:br/>
        <w:t>e) Other (please specify)</w:t>
      </w:r>
      <w:r>
        <w:br/>
      </w:r>
      <w:r>
        <w:br/>
        <w:t>5. What’s the most important benefit you would expect from a real estate platform?</w:t>
      </w:r>
      <w:r>
        <w:br/>
        <w:t>a) Tenant/buyer verification</w:t>
      </w:r>
      <w:r>
        <w:br/>
        <w:t>b) Automated communication tools</w:t>
      </w:r>
      <w:r>
        <w:br/>
        <w:t>c) Service integration (utilities, cleaners, etc.)</w:t>
      </w:r>
      <w:r>
        <w:br/>
        <w:t>d) Faster occu</w:t>
      </w:r>
      <w:r>
        <w:t>pancy/sale</w:t>
      </w:r>
      <w:r>
        <w:br/>
        <w:t>e) In-app document signing (leases or sales agreements)</w:t>
      </w:r>
    </w:p>
    <w:p w:rsidR="004116AA" w:rsidRDefault="005E0D6D">
      <w:pPr>
        <w:pStyle w:val="Heading1"/>
      </w:pPr>
      <w:r>
        <w:lastRenderedPageBreak/>
        <w:t>SECTION C: Yes/No</w:t>
      </w:r>
    </w:p>
    <w:p w:rsidR="004116AA" w:rsidRDefault="005E0D6D">
      <w:r>
        <w:t>6. Have you ever experienced financial loss or delays due to tenant/buyer fraud or no-shows?</w:t>
      </w:r>
      <w:r>
        <w:br/>
        <w:t>Yes  No</w:t>
      </w:r>
      <w:r>
        <w:br/>
      </w:r>
      <w:r>
        <w:br/>
        <w:t xml:space="preserve">7. Would you consider paying a small fee for a verified tenant/buyer </w:t>
      </w:r>
      <w:r>
        <w:t>match?</w:t>
      </w:r>
      <w:r>
        <w:br/>
        <w:t>Yes  No</w:t>
      </w:r>
    </w:p>
    <w:p w:rsidR="004116AA" w:rsidRDefault="005E0D6D">
      <w:pPr>
        <w:pStyle w:val="Heading1"/>
      </w:pPr>
      <w:r>
        <w:t>SECTION D: Open-Ended</w:t>
      </w:r>
    </w:p>
    <w:p w:rsidR="004116AA" w:rsidRDefault="005E0D6D">
      <w:r>
        <w:t>8. What’s the biggest challenge you face in renting or selling your properties?</w:t>
      </w:r>
      <w:r>
        <w:br/>
        <w:t>……………………………………………………………………………………………………</w:t>
      </w:r>
      <w:r>
        <w:br/>
      </w:r>
      <w:r>
        <w:br/>
        <w:t>9. If you could improve one thing about tenant/buyer interactions, what would it be?</w:t>
      </w:r>
      <w:r>
        <w:br/>
        <w:t>……………………………………</w:t>
      </w:r>
      <w:r>
        <w:t>………………………………………………………………</w:t>
      </w:r>
      <w:r>
        <w:br/>
      </w:r>
      <w:r>
        <w:br/>
        <w:t>10. What platform features would make your work easier or more profitable?</w:t>
      </w:r>
      <w:r>
        <w:br/>
        <w:t>……………………………………………………………………………………………………</w:t>
      </w:r>
    </w:p>
    <w:sectPr w:rsidR="00411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6AA"/>
    <w:rsid w:val="005E0D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117717-D1AE-47F5-9CC2-23431709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ACD17-974C-4E86-8633-E9CB9207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benba</cp:lastModifiedBy>
  <cp:revision>2</cp:revision>
  <dcterms:created xsi:type="dcterms:W3CDTF">2025-07-08T12:39:00Z</dcterms:created>
  <dcterms:modified xsi:type="dcterms:W3CDTF">2025-07-08T12:39:00Z</dcterms:modified>
  <cp:category/>
</cp:coreProperties>
</file>