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811" w:rsidRDefault="00D674AA">
      <w:pPr>
        <w:pStyle w:val="Title"/>
      </w:pPr>
      <w:proofErr w:type="spellStart"/>
      <w:proofErr w:type="gramStart"/>
      <w:r>
        <w:t>hSmartNyumba</w:t>
      </w:r>
      <w:proofErr w:type="spellEnd"/>
      <w:proofErr w:type="gramEnd"/>
      <w:r>
        <w:t>: Property Agent Market Research Questionnaire</w:t>
      </w:r>
    </w:p>
    <w:p w:rsidR="00BE4811" w:rsidRDefault="00D674AA">
      <w:r>
        <w:t>Purpose:</w:t>
      </w:r>
      <w:r>
        <w:br/>
        <w:t>To gather feedback from real estate agents managing rental or sales-ready properties to understand their pain points and evaluate the demand for a smart digital platform that supports verification, marketing, and service coordination.</w:t>
      </w:r>
      <w:r>
        <w:br/>
      </w:r>
      <w:bookmarkStart w:id="0" w:name="_GoBack"/>
      <w:bookmarkEnd w:id="0"/>
    </w:p>
    <w:p w:rsidR="00BE4811" w:rsidRDefault="00D674AA">
      <w:pPr>
        <w:pStyle w:val="Heading1"/>
      </w:pPr>
      <w:r>
        <w:t>SECTION A: Likert Scale (1–5)</w:t>
      </w:r>
    </w:p>
    <w:p w:rsidR="00BE4811" w:rsidRDefault="00D674AA">
      <w:r>
        <w:t>(1 – Not at all likely, 2 – Slightly likely, 3 – Neutral/Undecided, 4 – Likely, 5 – Very likely)</w:t>
      </w:r>
      <w:r>
        <w:br/>
      </w:r>
      <w:r>
        <w:br/>
        <w:t>1. How likely are you to use a digital platform to manage multiple properties and listings?</w:t>
      </w:r>
      <w:r>
        <w:br/>
        <w:t> [ ] 1 [ ] 2 [ ] 3 [ ] 4 [ ] 5</w:t>
      </w:r>
      <w:r>
        <w:br/>
      </w:r>
      <w:r>
        <w:br/>
        <w:t>2. How likely are you to benefit from a platform that verifies both tenants and landlords before engagement?</w:t>
      </w:r>
      <w:r>
        <w:br/>
        <w:t> [ ] 1 [ ] 2 [ ] 3 [ ] 4 [ ] 5</w:t>
      </w:r>
      <w:r>
        <w:br/>
      </w:r>
      <w:r>
        <w:br/>
        <w:t>3. How likely are you to use a platform that supports in-app communications, booking, and service activation?</w:t>
      </w:r>
      <w:r>
        <w:br/>
        <w:t> [ ] 1 [ ] 2 [ ] 3 [ ] 4 [ ] 5</w:t>
      </w:r>
    </w:p>
    <w:p w:rsidR="00BE4811" w:rsidRDefault="00D674AA">
      <w:pPr>
        <w:pStyle w:val="Heading1"/>
      </w:pPr>
      <w:r>
        <w:t>SECTION B: Multiple Choice</w:t>
      </w:r>
    </w:p>
    <w:p w:rsidR="00BE4811" w:rsidRDefault="00D674AA">
      <w:r>
        <w:t>4. What’s your main method of showcasing available properties today?</w:t>
      </w:r>
      <w:r>
        <w:br/>
        <w:t>a) Printed materials/flyers</w:t>
      </w:r>
      <w:r>
        <w:br/>
        <w:t>b) Online groups (e.g., WhatsApp/Facebook)</w:t>
      </w:r>
      <w:r>
        <w:br/>
        <w:t>c) Property websites</w:t>
      </w:r>
      <w:r>
        <w:br/>
        <w:t>d) Walk-in clients</w:t>
      </w:r>
      <w:r>
        <w:br/>
        <w:t>e) Other (please specify)</w:t>
      </w:r>
      <w:r>
        <w:br/>
      </w:r>
      <w:r>
        <w:br/>
        <w:t>5. What would help you close property deals faster?</w:t>
      </w:r>
      <w:r>
        <w:br/>
        <w:t>a) Verified leads only</w:t>
      </w:r>
      <w:r>
        <w:br/>
        <w:t>b) Easy scheduling and booking tools</w:t>
      </w:r>
      <w:r>
        <w:br/>
        <w:t>c) Integrated service packages (WiFi, cleaning, etc.)</w:t>
      </w:r>
      <w:r>
        <w:br/>
        <w:t>d) Analytics &amp; tracking tools</w:t>
      </w:r>
      <w:r>
        <w:br/>
        <w:t>e) Digital contract generation</w:t>
      </w:r>
    </w:p>
    <w:p w:rsidR="00BE4811" w:rsidRDefault="00D674AA">
      <w:pPr>
        <w:pStyle w:val="Heading1"/>
      </w:pPr>
      <w:r>
        <w:lastRenderedPageBreak/>
        <w:t>SECTION C: Yes/No</w:t>
      </w:r>
    </w:p>
    <w:p w:rsidR="00BE4811" w:rsidRDefault="00D674AA">
      <w:r>
        <w:t>6. Have you had challenges working with unverified tenants or landlords?</w:t>
      </w:r>
      <w:r>
        <w:br/>
        <w:t>Yes  No</w:t>
      </w:r>
      <w:r>
        <w:br/>
      </w:r>
      <w:r>
        <w:br/>
        <w:t>7. Would you like a mobile app to help you manage and track your listings, inquiries, and sales?</w:t>
      </w:r>
      <w:r>
        <w:br/>
        <w:t>Yes  No</w:t>
      </w:r>
    </w:p>
    <w:p w:rsidR="00BE4811" w:rsidRDefault="00D674AA">
      <w:pPr>
        <w:pStyle w:val="Heading1"/>
      </w:pPr>
      <w:r>
        <w:t>SECTION D: Open-Ended</w:t>
      </w:r>
    </w:p>
    <w:p w:rsidR="00BE4811" w:rsidRDefault="00D674AA">
      <w:r>
        <w:t>8. What’s the most time-consuming part of managing properties for rent/sale?</w:t>
      </w:r>
      <w:r>
        <w:br/>
        <w:t>……………………………………………………………………………………………………</w:t>
      </w:r>
      <w:r>
        <w:br/>
      </w:r>
      <w:r>
        <w:br/>
        <w:t>9. If you could automate one part of your work as an agent, what would it be?</w:t>
      </w:r>
      <w:r>
        <w:br/>
        <w:t>……………………………………………………………………………………………………</w:t>
      </w:r>
      <w:r>
        <w:br/>
      </w:r>
      <w:r>
        <w:br/>
        <w:t>10. What tools or features would improve your efficiency or service quality?</w:t>
      </w:r>
      <w:r>
        <w:br/>
        <w:t>……………………………………………………………………………………………………</w:t>
      </w:r>
    </w:p>
    <w:sectPr w:rsidR="00BE48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4811"/>
    <w:rsid w:val="00CB0664"/>
    <w:rsid w:val="00D674AA"/>
    <w:rsid w:val="00F36C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0C1A0D0-1276-4532-88E4-85F29CCA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8DB49D-A04E-4E79-8A1A-D5537991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benba</cp:lastModifiedBy>
  <cp:revision>2</cp:revision>
  <dcterms:created xsi:type="dcterms:W3CDTF">2025-07-08T12:38:00Z</dcterms:created>
  <dcterms:modified xsi:type="dcterms:W3CDTF">2025-07-08T12:38:00Z</dcterms:modified>
  <cp:category/>
</cp:coreProperties>
</file>